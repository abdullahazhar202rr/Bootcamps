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F7D" w:rsidRPr="00113F7D" w:rsidRDefault="00113F7D" w:rsidP="00113F7D">
      <w:pPr>
        <w:pStyle w:val="Heading1"/>
        <w:jc w:val="center"/>
        <w:rPr>
          <w:rStyle w:val="Strong"/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113F7D">
        <w:rPr>
          <w:rStyle w:val="Strong"/>
          <w:rFonts w:ascii="Times New Roman" w:hAnsi="Times New Roman" w:cs="Times New Roman"/>
          <w:b/>
          <w:bCs/>
          <w:color w:val="auto"/>
          <w:sz w:val="40"/>
          <w:szCs w:val="40"/>
        </w:rPr>
        <w:t>JAVA SCRIPT BOOTCAMP ROADMAP</w:t>
      </w:r>
    </w:p>
    <w:p w:rsidR="00113F7D" w:rsidRPr="00113F7D" w:rsidRDefault="00113F7D" w:rsidP="00113F7D">
      <w:pPr>
        <w:rPr>
          <w:rFonts w:ascii="Times New Roman" w:hAnsi="Times New Roman" w:cs="Times New Roman"/>
        </w:rPr>
      </w:pPr>
    </w:p>
    <w:p w:rsidR="00113F7D" w:rsidRPr="00113F7D" w:rsidRDefault="00113F7D" w:rsidP="00113F7D">
      <w:pPr>
        <w:rPr>
          <w:rFonts w:ascii="Times New Roman" w:hAnsi="Times New Roman" w:cs="Times New Roman"/>
        </w:rPr>
      </w:pPr>
    </w:p>
    <w:p w:rsidR="00113F7D" w:rsidRPr="00113F7D" w:rsidRDefault="00113F7D" w:rsidP="00113F7D">
      <w:pPr>
        <w:pStyle w:val="Heading3"/>
        <w:rPr>
          <w:rFonts w:ascii="Times New Roman" w:hAnsi="Times New Roman" w:cs="Times New Roman"/>
          <w:color w:val="auto"/>
        </w:rPr>
      </w:pPr>
      <w:r w:rsidRPr="00113F7D">
        <w:rPr>
          <w:rStyle w:val="Strong"/>
          <w:rFonts w:ascii="Times New Roman" w:hAnsi="Times New Roman" w:cs="Times New Roman"/>
          <w:b/>
          <w:bCs/>
          <w:color w:val="auto"/>
        </w:rPr>
        <w:t>OUTCOME OF THE BOOTCAMP</w:t>
      </w:r>
    </w:p>
    <w:p w:rsidR="00113F7D" w:rsidRPr="00113F7D" w:rsidRDefault="00113F7D" w:rsidP="00113F7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F7D">
        <w:rPr>
          <w:rFonts w:ascii="Times New Roman" w:hAnsi="Times New Roman" w:cs="Times New Roman"/>
        </w:rPr>
        <w:t>• Write clean &amp; structured JavaScript code</w:t>
      </w:r>
      <w:r w:rsidRPr="00113F7D">
        <w:rPr>
          <w:rFonts w:ascii="Times New Roman" w:hAnsi="Times New Roman" w:cs="Times New Roman"/>
        </w:rPr>
        <w:br/>
        <w:t>• Work with APIs using Fetch</w:t>
      </w:r>
      <w:r w:rsidRPr="00113F7D">
        <w:rPr>
          <w:rFonts w:ascii="Times New Roman" w:hAnsi="Times New Roman" w:cs="Times New Roman"/>
        </w:rPr>
        <w:br/>
        <w:t>• Handle asynchronous operations</w:t>
      </w:r>
      <w:r w:rsidRPr="00113F7D">
        <w:rPr>
          <w:rFonts w:ascii="Times New Roman" w:hAnsi="Times New Roman" w:cs="Times New Roman"/>
        </w:rPr>
        <w:br/>
        <w:t>• Understand OOP in JavaScript</w:t>
      </w:r>
      <w:r w:rsidRPr="00113F7D">
        <w:rPr>
          <w:rFonts w:ascii="Times New Roman" w:hAnsi="Times New Roman" w:cs="Times New Roman"/>
        </w:rPr>
        <w:br/>
        <w:t>• Build functional mini-projects</w:t>
      </w:r>
    </w:p>
    <w:p w:rsidR="00113F7D" w:rsidRPr="00113F7D" w:rsidRDefault="00113F7D" w:rsidP="00113F7D">
      <w:pPr>
        <w:rPr>
          <w:rFonts w:ascii="Times New Roman" w:hAnsi="Times New Roman" w:cs="Times New Roman"/>
        </w:rPr>
      </w:pPr>
    </w:p>
    <w:p w:rsidR="00113F7D" w:rsidRPr="00113F7D" w:rsidRDefault="00113F7D" w:rsidP="00113F7D">
      <w:pPr>
        <w:pStyle w:val="Heading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13F7D">
        <w:rPr>
          <w:rStyle w:val="Strong"/>
          <w:rFonts w:ascii="Times New Roman" w:hAnsi="Times New Roman" w:cs="Times New Roman"/>
          <w:b/>
          <w:bCs/>
          <w:color w:val="auto"/>
          <w:sz w:val="28"/>
          <w:szCs w:val="28"/>
        </w:rPr>
        <w:t>WEEK 1-2: JAVASCRIPT FUNDAMENTALS</w:t>
      </w:r>
    </w:p>
    <w:p w:rsidR="00113F7D" w:rsidRPr="00113F7D" w:rsidRDefault="00113F7D" w:rsidP="00113F7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F7D">
        <w:rPr>
          <w:rStyle w:val="Strong"/>
          <w:rFonts w:ascii="Times New Roman" w:hAnsi="Times New Roman" w:cs="Times New Roman"/>
        </w:rPr>
        <w:t>Goal:</w:t>
      </w:r>
      <w:r w:rsidRPr="00113F7D">
        <w:rPr>
          <w:rFonts w:ascii="Times New Roman" w:hAnsi="Times New Roman" w:cs="Times New Roman"/>
        </w:rPr>
        <w:t xml:space="preserve"> Understand JS basics and writing clean code</w:t>
      </w:r>
    </w:p>
    <w:p w:rsidR="00185C74" w:rsidRDefault="00113F7D" w:rsidP="00113F7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F7D">
        <w:rPr>
          <w:rStyle w:val="Strong"/>
          <w:rFonts w:ascii="Times New Roman" w:hAnsi="Times New Roman" w:cs="Times New Roman"/>
        </w:rPr>
        <w:t>TASKS:</w:t>
      </w:r>
      <w:r w:rsidRPr="00113F7D">
        <w:rPr>
          <w:rFonts w:ascii="Times New Roman" w:hAnsi="Times New Roman" w:cs="Times New Roman"/>
        </w:rPr>
        <w:br/>
        <w:t>• Introduction to JavaScript</w:t>
      </w:r>
      <w:r w:rsidRPr="00113F7D">
        <w:rPr>
          <w:rFonts w:ascii="Times New Roman" w:hAnsi="Times New Roman" w:cs="Times New Roman"/>
        </w:rPr>
        <w:br/>
        <w:t>• Variables (let, const, var), Scope (Function Scope, Block Scope, Global Scope)</w:t>
      </w:r>
      <w:r w:rsidRPr="00113F7D">
        <w:rPr>
          <w:rFonts w:ascii="Times New Roman" w:hAnsi="Times New Roman" w:cs="Times New Roman"/>
        </w:rPr>
        <w:br/>
        <w:t>• Data Types &amp; Type Conversion</w:t>
      </w:r>
      <w:r w:rsidRPr="00113F7D">
        <w:rPr>
          <w:rFonts w:ascii="Times New Roman" w:hAnsi="Times New Roman" w:cs="Times New Roman"/>
        </w:rPr>
        <w:br/>
        <w:t>• Operators</w:t>
      </w:r>
      <w:r w:rsidRPr="00113F7D">
        <w:rPr>
          <w:rFonts w:ascii="Times New Roman" w:hAnsi="Times New Roman" w:cs="Times New Roman"/>
        </w:rPr>
        <w:br/>
        <w:t>• Conditional Statements (if-else, switch)</w:t>
      </w:r>
      <w:r w:rsidRPr="00113F7D">
        <w:rPr>
          <w:rFonts w:ascii="Times New Roman" w:hAnsi="Times New Roman" w:cs="Times New Roman"/>
        </w:rPr>
        <w:br/>
        <w:t>• Loops (for, while, do-while)</w:t>
      </w:r>
    </w:p>
    <w:p w:rsidR="00113F7D" w:rsidRPr="00113F7D" w:rsidRDefault="00185C74" w:rsidP="00113F7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85C74">
        <w:rPr>
          <w:rFonts w:ascii="Times New Roman" w:hAnsi="Times New Roman" w:cs="Times New Roman"/>
          <w:b/>
          <w:sz w:val="28"/>
          <w:szCs w:val="28"/>
        </w:rPr>
        <w:t>Week 2:</w:t>
      </w:r>
      <w:r w:rsidR="00113F7D" w:rsidRPr="00113F7D">
        <w:rPr>
          <w:rFonts w:ascii="Times New Roman" w:hAnsi="Times New Roman" w:cs="Times New Roman"/>
        </w:rPr>
        <w:br/>
        <w:t>• Functions (Declaration, Arrow Functions)</w:t>
      </w:r>
      <w:r w:rsidR="00113F7D" w:rsidRPr="00113F7D">
        <w:rPr>
          <w:rFonts w:ascii="Times New Roman" w:hAnsi="Times New Roman" w:cs="Times New Roman"/>
        </w:rPr>
        <w:br/>
        <w:t>• ES6 Features (Template Literals)</w:t>
      </w:r>
    </w:p>
    <w:p w:rsidR="00113F7D" w:rsidRPr="00113F7D" w:rsidRDefault="00113F7D" w:rsidP="00113F7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F7D">
        <w:rPr>
          <w:rStyle w:val="Strong"/>
          <w:rFonts w:ascii="Times New Roman" w:hAnsi="Times New Roman" w:cs="Times New Roman"/>
        </w:rPr>
        <w:t>MINI-PROJECTS:</w:t>
      </w:r>
    </w:p>
    <w:p w:rsidR="00113F7D" w:rsidRPr="00113F7D" w:rsidRDefault="00113F7D" w:rsidP="00113F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3F7D">
        <w:rPr>
          <w:rFonts w:ascii="Times New Roman" w:hAnsi="Times New Roman" w:cs="Times New Roman"/>
        </w:rPr>
        <w:t>Simple Calculator</w:t>
      </w:r>
    </w:p>
    <w:p w:rsidR="00113F7D" w:rsidRDefault="00113F7D" w:rsidP="00113F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3F7D">
        <w:rPr>
          <w:rFonts w:ascii="Times New Roman" w:hAnsi="Times New Roman" w:cs="Times New Roman"/>
        </w:rPr>
        <w:t>Number Guessing Game</w:t>
      </w:r>
    </w:p>
    <w:p w:rsidR="00113F7D" w:rsidRPr="00113F7D" w:rsidRDefault="00113F7D" w:rsidP="00113F7D">
      <w:r>
        <w:br w:type="page"/>
      </w:r>
    </w:p>
    <w:p w:rsidR="00113F7D" w:rsidRPr="00113F7D" w:rsidRDefault="00113F7D" w:rsidP="00113F7D">
      <w:pPr>
        <w:pStyle w:val="Heading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13F7D">
        <w:rPr>
          <w:rStyle w:val="Strong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WEEK 3-4: INTERMEDIATE JAVASCRIPT</w:t>
      </w:r>
    </w:p>
    <w:p w:rsidR="00113F7D" w:rsidRPr="00113F7D" w:rsidRDefault="00113F7D" w:rsidP="00113F7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F7D">
        <w:rPr>
          <w:rStyle w:val="Strong"/>
          <w:rFonts w:ascii="Times New Roman" w:hAnsi="Times New Roman" w:cs="Times New Roman"/>
        </w:rPr>
        <w:t>Goal:</w:t>
      </w:r>
      <w:r w:rsidRPr="00113F7D">
        <w:rPr>
          <w:rFonts w:ascii="Times New Roman" w:hAnsi="Times New Roman" w:cs="Times New Roman"/>
        </w:rPr>
        <w:t xml:space="preserve"> DOM Manipulation, Event Handling, APIs</w:t>
      </w:r>
    </w:p>
    <w:p w:rsidR="00185C74" w:rsidRDefault="00113F7D" w:rsidP="00113F7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F7D">
        <w:rPr>
          <w:rStyle w:val="Strong"/>
          <w:rFonts w:ascii="Times New Roman" w:hAnsi="Times New Roman" w:cs="Times New Roman"/>
        </w:rPr>
        <w:t>TASKS:</w:t>
      </w:r>
      <w:r w:rsidRPr="00113F7D">
        <w:rPr>
          <w:rFonts w:ascii="Times New Roman" w:hAnsi="Times New Roman" w:cs="Times New Roman"/>
        </w:rPr>
        <w:br/>
        <w:t>• Arrays &amp; Advanced Methods (map, filter, reduce, forEach)</w:t>
      </w:r>
      <w:r w:rsidRPr="00113F7D">
        <w:rPr>
          <w:rFonts w:ascii="Times New Roman" w:hAnsi="Times New Roman" w:cs="Times New Roman"/>
        </w:rPr>
        <w:br/>
        <w:t>• Objects &amp; Object Methods</w:t>
      </w:r>
      <w:r w:rsidRPr="00113F7D">
        <w:rPr>
          <w:rFonts w:ascii="Times New Roman" w:hAnsi="Times New Roman" w:cs="Times New Roman"/>
        </w:rPr>
        <w:br/>
        <w:t>• DOM Manipulation (Selectors, Events, Creating/Removing Elements)</w:t>
      </w:r>
      <w:r w:rsidRPr="00113F7D">
        <w:rPr>
          <w:rFonts w:ascii="Times New Roman" w:hAnsi="Times New Roman" w:cs="Times New Roman"/>
        </w:rPr>
        <w:br/>
        <w:t>• Event Listeners &amp; Event Bubbling</w:t>
      </w:r>
      <w:r w:rsidRPr="00113F7D">
        <w:rPr>
          <w:rFonts w:ascii="Times New Roman" w:hAnsi="Times New Roman" w:cs="Times New Roman"/>
        </w:rPr>
        <w:br/>
        <w:t>• LocalStorage</w:t>
      </w:r>
    </w:p>
    <w:p w:rsidR="00113F7D" w:rsidRPr="00113F7D" w:rsidRDefault="00185C74" w:rsidP="00113F7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85C74">
        <w:rPr>
          <w:rFonts w:ascii="Times New Roman" w:hAnsi="Times New Roman" w:cs="Times New Roman"/>
          <w:b/>
          <w:sz w:val="28"/>
          <w:szCs w:val="28"/>
        </w:rPr>
        <w:t xml:space="preserve">Week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185C74">
        <w:rPr>
          <w:rFonts w:ascii="Times New Roman" w:hAnsi="Times New Roman" w:cs="Times New Roman"/>
          <w:b/>
          <w:sz w:val="28"/>
          <w:szCs w:val="28"/>
        </w:rPr>
        <w:t>:</w:t>
      </w:r>
      <w:r w:rsidR="00113F7D" w:rsidRPr="00113F7D">
        <w:rPr>
          <w:rFonts w:ascii="Times New Roman" w:hAnsi="Times New Roman" w:cs="Times New Roman"/>
        </w:rPr>
        <w:br/>
        <w:t>• Fetch API (GET Request)</w:t>
      </w:r>
      <w:r w:rsidR="00113F7D" w:rsidRPr="00113F7D">
        <w:rPr>
          <w:rFonts w:ascii="Times New Roman" w:hAnsi="Times New Roman" w:cs="Times New Roman"/>
        </w:rPr>
        <w:br/>
        <w:t>• Error Handling (try-catch)</w:t>
      </w:r>
    </w:p>
    <w:p w:rsidR="00113F7D" w:rsidRPr="00113F7D" w:rsidRDefault="00113F7D" w:rsidP="00113F7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F7D">
        <w:rPr>
          <w:rStyle w:val="Strong"/>
          <w:rFonts w:ascii="Times New Roman" w:hAnsi="Times New Roman" w:cs="Times New Roman"/>
        </w:rPr>
        <w:t>MINI-PROJECTS:</w:t>
      </w:r>
    </w:p>
    <w:p w:rsidR="00113F7D" w:rsidRPr="00113F7D" w:rsidRDefault="00113F7D" w:rsidP="00113F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3F7D">
        <w:rPr>
          <w:rFonts w:ascii="Times New Roman" w:hAnsi="Times New Roman" w:cs="Times New Roman"/>
        </w:rPr>
        <w:t>To-Do List App</w:t>
      </w:r>
    </w:p>
    <w:p w:rsidR="00113F7D" w:rsidRPr="00113F7D" w:rsidRDefault="00113F7D" w:rsidP="00113F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3F7D">
        <w:rPr>
          <w:rFonts w:ascii="Times New Roman" w:hAnsi="Times New Roman" w:cs="Times New Roman"/>
        </w:rPr>
        <w:t>Random</w:t>
      </w:r>
      <w:r>
        <w:rPr>
          <w:rFonts w:ascii="Times New Roman" w:hAnsi="Times New Roman" w:cs="Times New Roman"/>
        </w:rPr>
        <w:t xml:space="preserve"> Business Name</w:t>
      </w:r>
      <w:r w:rsidRPr="00113F7D">
        <w:rPr>
          <w:rFonts w:ascii="Times New Roman" w:hAnsi="Times New Roman" w:cs="Times New Roman"/>
        </w:rPr>
        <w:t xml:space="preserve"> Generator</w:t>
      </w:r>
    </w:p>
    <w:p w:rsidR="00113F7D" w:rsidRPr="00113F7D" w:rsidRDefault="00113F7D" w:rsidP="00113F7D">
      <w:pPr>
        <w:pStyle w:val="Heading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13F7D">
        <w:rPr>
          <w:rStyle w:val="Strong"/>
          <w:rFonts w:ascii="Times New Roman" w:hAnsi="Times New Roman" w:cs="Times New Roman"/>
          <w:b/>
          <w:bCs/>
          <w:color w:val="auto"/>
          <w:sz w:val="28"/>
          <w:szCs w:val="28"/>
        </w:rPr>
        <w:t>WEEK 5-6: ADVANCED JAVASCRIPT CONCEPTS</w:t>
      </w:r>
    </w:p>
    <w:p w:rsidR="00113F7D" w:rsidRPr="00113F7D" w:rsidRDefault="00113F7D" w:rsidP="00113F7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F7D">
        <w:rPr>
          <w:rStyle w:val="Strong"/>
          <w:rFonts w:ascii="Times New Roman" w:hAnsi="Times New Roman" w:cs="Times New Roman"/>
        </w:rPr>
        <w:t>Goal:</w:t>
      </w:r>
      <w:r w:rsidRPr="00113F7D">
        <w:rPr>
          <w:rFonts w:ascii="Times New Roman" w:hAnsi="Times New Roman" w:cs="Times New Roman"/>
        </w:rPr>
        <w:t xml:space="preserve"> Deep dive into JS &amp; Asynchronous Programming</w:t>
      </w:r>
    </w:p>
    <w:p w:rsidR="00113F7D" w:rsidRDefault="00113F7D" w:rsidP="00113F7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F7D">
        <w:rPr>
          <w:rStyle w:val="Strong"/>
          <w:rFonts w:ascii="Times New Roman" w:hAnsi="Times New Roman" w:cs="Times New Roman"/>
        </w:rPr>
        <w:t>TASKS:</w:t>
      </w:r>
      <w:r w:rsidRPr="00113F7D">
        <w:rPr>
          <w:rFonts w:ascii="Times New Roman" w:hAnsi="Times New Roman" w:cs="Times New Roman"/>
        </w:rPr>
        <w:br/>
        <w:t>• Asynchronous JavaScript (Callbacks, Promises, async/await)</w:t>
      </w:r>
      <w:r w:rsidRPr="00113F7D">
        <w:rPr>
          <w:rFonts w:ascii="Times New Roman" w:hAnsi="Times New Roman" w:cs="Times New Roman"/>
        </w:rPr>
        <w:br/>
        <w:t>• ES6 Modules (import/export)</w:t>
      </w:r>
    </w:p>
    <w:p w:rsidR="00113F7D" w:rsidRPr="00113F7D" w:rsidRDefault="00113F7D" w:rsidP="00113F7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F7D">
        <w:rPr>
          <w:rFonts w:ascii="Times New Roman" w:hAnsi="Times New Roman" w:cs="Times New Roman"/>
        </w:rPr>
        <w:t>• Object-Oriented Programming (OOP)</w:t>
      </w:r>
    </w:p>
    <w:p w:rsidR="00113F7D" w:rsidRDefault="00113F7D" w:rsidP="00113F7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F7D">
        <w:rPr>
          <w:rFonts w:ascii="Times New Roman" w:hAnsi="Times New Roman" w:cs="Times New Roman"/>
        </w:rPr>
        <w:t xml:space="preserve">• </w:t>
      </w:r>
      <w:proofErr w:type="gramStart"/>
      <w:r w:rsidRPr="00113F7D">
        <w:rPr>
          <w:rFonts w:ascii="Times New Roman" w:hAnsi="Times New Roman" w:cs="Times New Roman"/>
        </w:rPr>
        <w:t xml:space="preserve">The </w:t>
      </w:r>
      <w:r w:rsidRPr="00113F7D">
        <w:rPr>
          <w:rStyle w:val="HTMLCode"/>
          <w:rFonts w:ascii="Times New Roman" w:eastAsiaTheme="minorEastAsia" w:hAnsi="Times New Roman" w:cs="Times New Roman"/>
        </w:rPr>
        <w:t>this</w:t>
      </w:r>
      <w:proofErr w:type="gramEnd"/>
      <w:r w:rsidRPr="00113F7D">
        <w:rPr>
          <w:rFonts w:ascii="Times New Roman" w:hAnsi="Times New Roman" w:cs="Times New Roman"/>
        </w:rPr>
        <w:t xml:space="preserve"> keyword</w:t>
      </w:r>
    </w:p>
    <w:p w:rsidR="00113F7D" w:rsidRPr="00113F7D" w:rsidRDefault="00F64088" w:rsidP="00113F7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85C74">
        <w:rPr>
          <w:rFonts w:ascii="Times New Roman" w:hAnsi="Times New Roman" w:cs="Times New Roman"/>
          <w:b/>
          <w:sz w:val="28"/>
          <w:szCs w:val="28"/>
        </w:rPr>
        <w:t xml:space="preserve">Week </w:t>
      </w:r>
      <w:r w:rsidR="00F96904">
        <w:rPr>
          <w:rFonts w:ascii="Times New Roman" w:hAnsi="Times New Roman" w:cs="Times New Roman"/>
          <w:b/>
          <w:sz w:val="28"/>
          <w:szCs w:val="28"/>
        </w:rPr>
        <w:t>6</w:t>
      </w:r>
      <w:bookmarkStart w:id="0" w:name="_GoBack"/>
      <w:bookmarkEnd w:id="0"/>
      <w:r w:rsidRPr="00185C74">
        <w:rPr>
          <w:rFonts w:ascii="Times New Roman" w:hAnsi="Times New Roman" w:cs="Times New Roman"/>
          <w:b/>
          <w:sz w:val="28"/>
          <w:szCs w:val="28"/>
        </w:rPr>
        <w:t>:</w:t>
      </w:r>
      <w:r w:rsidR="00113F7D" w:rsidRPr="00113F7D">
        <w:rPr>
          <w:rFonts w:ascii="Times New Roman" w:hAnsi="Times New Roman" w:cs="Times New Roman"/>
        </w:rPr>
        <w:br/>
        <w:t>Classes</w:t>
      </w:r>
      <w:r>
        <w:rPr>
          <w:rFonts w:ascii="Times New Roman" w:hAnsi="Times New Roman" w:cs="Times New Roman"/>
        </w:rPr>
        <w:t>(Inheritence)</w:t>
      </w:r>
      <w:r w:rsidR="00113F7D" w:rsidRPr="00113F7D">
        <w:rPr>
          <w:rFonts w:ascii="Times New Roman" w:hAnsi="Times New Roman" w:cs="Times New Roman"/>
        </w:rPr>
        <w:t xml:space="preserve"> &amp; Constructor Functions</w:t>
      </w:r>
    </w:p>
    <w:p w:rsidR="00113F7D" w:rsidRPr="00113F7D" w:rsidRDefault="00113F7D" w:rsidP="00113F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3F7D">
        <w:rPr>
          <w:rFonts w:ascii="Times New Roman" w:hAnsi="Times New Roman" w:cs="Times New Roman"/>
        </w:rPr>
        <w:t xml:space="preserve">Inheritance &amp; </w:t>
      </w:r>
      <w:proofErr w:type="gramStart"/>
      <w:r w:rsidRPr="00113F7D">
        <w:rPr>
          <w:rStyle w:val="HTMLCode"/>
          <w:rFonts w:ascii="Times New Roman" w:eastAsiaTheme="minorEastAsia" w:hAnsi="Times New Roman" w:cs="Times New Roman"/>
        </w:rPr>
        <w:t>super(</w:t>
      </w:r>
      <w:proofErr w:type="gramEnd"/>
      <w:r w:rsidRPr="00113F7D">
        <w:rPr>
          <w:rStyle w:val="HTMLCode"/>
          <w:rFonts w:ascii="Times New Roman" w:eastAsiaTheme="minorEastAsia" w:hAnsi="Times New Roman" w:cs="Times New Roman"/>
        </w:rPr>
        <w:t>)</w:t>
      </w:r>
    </w:p>
    <w:p w:rsidR="00113F7D" w:rsidRPr="00113F7D" w:rsidRDefault="00113F7D" w:rsidP="00113F7D">
      <w:pPr>
        <w:spacing w:before="100" w:beforeAutospacing="1" w:after="100" w:afterAutospacing="1"/>
        <w:jc w:val="center"/>
        <w:rPr>
          <w:rFonts w:ascii="Times New Roman" w:hAnsi="Times New Roman" w:cs="Times New Roman"/>
        </w:rPr>
      </w:pPr>
      <w:r w:rsidRPr="00113F7D">
        <w:rPr>
          <w:rStyle w:val="Strong"/>
          <w:rFonts w:ascii="Times New Roman" w:hAnsi="Times New Roman" w:cs="Times New Roman"/>
        </w:rPr>
        <w:t>PROJECTS:</w:t>
      </w:r>
    </w:p>
    <w:p w:rsidR="00113F7D" w:rsidRPr="00113F7D" w:rsidRDefault="00113F7D" w:rsidP="00113F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3F7D">
        <w:rPr>
          <w:rFonts w:ascii="Times New Roman" w:hAnsi="Times New Roman" w:cs="Times New Roman"/>
        </w:rPr>
        <w:t>Weather App (Using Fetch API)</w:t>
      </w:r>
    </w:p>
    <w:p w:rsidR="00113F7D" w:rsidRPr="00113F7D" w:rsidRDefault="00113F7D" w:rsidP="00113F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3F7D">
        <w:rPr>
          <w:rFonts w:ascii="Times New Roman" w:hAnsi="Times New Roman" w:cs="Times New Roman"/>
        </w:rPr>
        <w:t>Digital Clock</w:t>
      </w:r>
    </w:p>
    <w:p w:rsidR="00113F7D" w:rsidRPr="00113F7D" w:rsidRDefault="00F96904" w:rsidP="00113F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113F7D" w:rsidRPr="00113F7D" w:rsidRDefault="00113F7D" w:rsidP="00113F7D">
      <w:pPr>
        <w:pStyle w:val="Heading3"/>
        <w:rPr>
          <w:rFonts w:ascii="Times New Roman" w:hAnsi="Times New Roman" w:cs="Times New Roman"/>
          <w:color w:val="auto"/>
        </w:rPr>
      </w:pPr>
      <w:r w:rsidRPr="00113F7D">
        <w:rPr>
          <w:rStyle w:val="Strong"/>
          <w:rFonts w:ascii="Times New Roman" w:hAnsi="Times New Roman" w:cs="Times New Roman"/>
          <w:b/>
          <w:bCs/>
          <w:color w:val="auto"/>
        </w:rPr>
        <w:lastRenderedPageBreak/>
        <w:t>NEXT STEPS AFTER BOOTCAMP</w:t>
      </w:r>
    </w:p>
    <w:p w:rsidR="00113F7D" w:rsidRPr="00113F7D" w:rsidRDefault="00113F7D" w:rsidP="00113F7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F7D">
        <w:rPr>
          <w:rFonts w:ascii="Times New Roman" w:hAnsi="Times New Roman" w:cs="Times New Roman"/>
        </w:rPr>
        <w:t>• Learn JavaScript for Web Development (Frameworks like React)</w:t>
      </w:r>
      <w:r w:rsidRPr="00113F7D">
        <w:rPr>
          <w:rFonts w:ascii="Times New Roman" w:hAnsi="Times New Roman" w:cs="Times New Roman"/>
        </w:rPr>
        <w:br/>
        <w:t>• Explore Node.js &amp; Express.js for backend</w:t>
      </w:r>
      <w:r w:rsidRPr="00113F7D">
        <w:rPr>
          <w:rFonts w:ascii="Times New Roman" w:hAnsi="Times New Roman" w:cs="Times New Roman"/>
        </w:rPr>
        <w:br/>
        <w:t>• Start building real-world projects</w:t>
      </w:r>
    </w:p>
    <w:p w:rsidR="00E3294B" w:rsidRPr="00113F7D" w:rsidRDefault="00E3294B" w:rsidP="00113F7D">
      <w:pPr>
        <w:rPr>
          <w:rFonts w:ascii="Times New Roman" w:hAnsi="Times New Roman" w:cs="Times New Roman"/>
        </w:rPr>
      </w:pPr>
    </w:p>
    <w:sectPr w:rsidR="00E3294B" w:rsidRPr="00113F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90155C"/>
    <w:multiLevelType w:val="multilevel"/>
    <w:tmpl w:val="45C04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A45E37"/>
    <w:multiLevelType w:val="multilevel"/>
    <w:tmpl w:val="574C5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0810CE"/>
    <w:multiLevelType w:val="multilevel"/>
    <w:tmpl w:val="CB3C4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167B38"/>
    <w:multiLevelType w:val="multilevel"/>
    <w:tmpl w:val="E054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F7D"/>
    <w:rsid w:val="0015074B"/>
    <w:rsid w:val="00185C74"/>
    <w:rsid w:val="0029639D"/>
    <w:rsid w:val="00326F90"/>
    <w:rsid w:val="009C7B43"/>
    <w:rsid w:val="00AA1D8D"/>
    <w:rsid w:val="00B47730"/>
    <w:rsid w:val="00CB0664"/>
    <w:rsid w:val="00E3294B"/>
    <w:rsid w:val="00F64088"/>
    <w:rsid w:val="00F969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6B5C55"/>
  <w14:defaultImageDpi w14:val="300"/>
  <w15:docId w15:val="{0BC4E52A-6CD0-4194-99A4-C4AF9C0A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113F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1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A0C128-B526-4558-84A5-CF89A963F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Abdullah Azhar</cp:lastModifiedBy>
  <cp:revision>5</cp:revision>
  <dcterms:created xsi:type="dcterms:W3CDTF">2013-12-23T23:15:00Z</dcterms:created>
  <dcterms:modified xsi:type="dcterms:W3CDTF">2025-04-20T07:12:00Z</dcterms:modified>
  <cp:category/>
</cp:coreProperties>
</file>